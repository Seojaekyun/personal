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2473" w14:textId="637CF075" w:rsidR="004925CD" w:rsidRDefault="00C424EA">
      <w:pPr>
        <w:pStyle w:val="a8"/>
        <w:rPr>
          <w:lang w:eastAsia="ko-KR"/>
        </w:rPr>
      </w:pPr>
      <w:proofErr w:type="spellStart"/>
      <w:r>
        <w:rPr>
          <w:lang w:eastAsia="ko-KR"/>
        </w:rPr>
        <w:t>Portfolio</w:t>
      </w:r>
      <w:r w:rsidR="009666EA">
        <w:rPr>
          <w:lang w:eastAsia="ko-KR"/>
        </w:rPr>
        <w:t>_Pension</w:t>
      </w:r>
      <w:proofErr w:type="spellEnd"/>
    </w:p>
    <w:p w14:paraId="1BD43E00" w14:textId="353033FC" w:rsidR="004925CD" w:rsidRDefault="00C424EA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 w:rsidR="009666EA">
        <w:rPr>
          <w:lang w:eastAsia="ko-KR"/>
        </w:rPr>
        <w:t>P</w:t>
      </w:r>
      <w:r>
        <w:rPr>
          <w:lang w:eastAsia="ko-KR"/>
        </w:rPr>
        <w:t>ension</w:t>
      </w:r>
    </w:p>
    <w:p w14:paraId="385B40F8" w14:textId="77777777" w:rsidR="004925CD" w:rsidRDefault="00C424EA">
      <w:pPr>
        <w:pStyle w:val="21"/>
        <w:rPr>
          <w:lang w:eastAsia="ko-KR"/>
        </w:rPr>
      </w:pP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1FD84210" w14:textId="38062366" w:rsidR="004925CD" w:rsidRDefault="00C424EA">
      <w:pPr>
        <w:rPr>
          <w:lang w:eastAsia="ko-KR"/>
        </w:rPr>
      </w:pPr>
      <w:r>
        <w:rPr>
          <w:lang w:eastAsia="ko-KR"/>
        </w:rPr>
        <w:t>P</w:t>
      </w:r>
      <w:r>
        <w:rPr>
          <w:lang w:eastAsia="ko-KR"/>
        </w:rPr>
        <w:t xml:space="preserve">ension </w:t>
      </w:r>
      <w:r>
        <w:rPr>
          <w:rFonts w:ascii="맑은 고딕" w:eastAsia="맑은 고딕" w:hAnsi="맑은 고딕" w:cs="맑은 고딕" w:hint="eastAsia"/>
          <w:lang w:eastAsia="ko-KR"/>
        </w:rPr>
        <w:t>프로젝트는</w:t>
      </w:r>
      <w:r>
        <w:rPr>
          <w:lang w:eastAsia="ko-KR"/>
        </w:rPr>
        <w:t xml:space="preserve"> </w:t>
      </w:r>
      <w:r>
        <w:rPr>
          <w:lang w:eastAsia="ko-KR"/>
        </w:rPr>
        <w:t>펜션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시스템으로</w:t>
      </w:r>
      <w:r>
        <w:rPr>
          <w:lang w:eastAsia="ko-KR"/>
        </w:rPr>
        <w:t xml:space="preserve">, </w:t>
      </w:r>
      <w:r>
        <w:rPr>
          <w:lang w:eastAsia="ko-KR"/>
        </w:rPr>
        <w:t>관리자와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펜션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관리를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애플리케이션입니다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프로젝트는</w:t>
      </w:r>
      <w:r>
        <w:rPr>
          <w:lang w:eastAsia="ko-KR"/>
        </w:rPr>
        <w:t xml:space="preserve"> </w:t>
      </w:r>
      <w:r>
        <w:rPr>
          <w:lang w:eastAsia="ko-KR"/>
        </w:rPr>
        <w:t>펜션의</w:t>
      </w:r>
      <w:r>
        <w:rPr>
          <w:lang w:eastAsia="ko-KR"/>
        </w:rPr>
        <w:t xml:space="preserve"> </w:t>
      </w:r>
      <w:r>
        <w:rPr>
          <w:lang w:eastAsia="ko-KR"/>
        </w:rPr>
        <w:t>객실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,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, </w:t>
      </w:r>
      <w:r>
        <w:rPr>
          <w:lang w:eastAsia="ko-KR"/>
        </w:rPr>
        <w:t>공지사항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, </w:t>
      </w:r>
      <w:r>
        <w:rPr>
          <w:lang w:eastAsia="ko-KR"/>
        </w:rPr>
        <w:t>관광지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</w:p>
    <w:p w14:paraId="466B1CBB" w14:textId="77777777" w:rsidR="004925CD" w:rsidRDefault="00C424EA">
      <w:pPr>
        <w:pStyle w:val="21"/>
      </w:pPr>
      <w:proofErr w:type="spellStart"/>
      <w:r>
        <w:t>주요</w:t>
      </w:r>
      <w:proofErr w:type="spellEnd"/>
      <w:r>
        <w:t xml:space="preserve"> </w:t>
      </w:r>
      <w:proofErr w:type="spellStart"/>
      <w:r>
        <w:t>기능</w:t>
      </w:r>
      <w:proofErr w:type="spellEnd"/>
    </w:p>
    <w:p w14:paraId="1639FF43" w14:textId="77777777" w:rsidR="004925CD" w:rsidRDefault="00C424EA">
      <w:r>
        <w:t xml:space="preserve">- </w:t>
      </w:r>
      <w:r>
        <w:t>관리자</w:t>
      </w:r>
      <w:r>
        <w:t xml:space="preserve"> </w:t>
      </w:r>
      <w:r>
        <w:t>기능</w:t>
      </w:r>
      <w:r>
        <w:t>:</w:t>
      </w:r>
    </w:p>
    <w:p w14:paraId="4A027233" w14:textId="77777777" w:rsidR="004925CD" w:rsidRDefault="00C424EA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: </w:t>
      </w:r>
      <w:r>
        <w:rPr>
          <w:lang w:eastAsia="ko-KR"/>
        </w:rPr>
        <w:t>회원의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관리하고</w:t>
      </w:r>
      <w:r>
        <w:rPr>
          <w:lang w:eastAsia="ko-KR"/>
        </w:rPr>
        <w:t xml:space="preserve">, </w:t>
      </w: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리스트를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수정할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5AE3E598" w14:textId="77777777" w:rsidR="004925CD" w:rsidRDefault="00C424EA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공지사항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: </w:t>
      </w:r>
      <w:r>
        <w:rPr>
          <w:lang w:eastAsia="ko-KR"/>
        </w:rPr>
        <w:t>공지사항을</w:t>
      </w:r>
      <w:r>
        <w:rPr>
          <w:lang w:eastAsia="ko-KR"/>
        </w:rPr>
        <w:t xml:space="preserve"> </w:t>
      </w:r>
      <w:r>
        <w:rPr>
          <w:lang w:eastAsia="ko-KR"/>
        </w:rPr>
        <w:t>작성하고</w:t>
      </w:r>
      <w:r>
        <w:rPr>
          <w:lang w:eastAsia="ko-KR"/>
        </w:rPr>
        <w:t xml:space="preserve"> </w:t>
      </w:r>
      <w:r>
        <w:rPr>
          <w:lang w:eastAsia="ko-KR"/>
        </w:rPr>
        <w:t>수정</w:t>
      </w:r>
      <w:r>
        <w:rPr>
          <w:lang w:eastAsia="ko-KR"/>
        </w:rPr>
        <w:t xml:space="preserve">, </w:t>
      </w:r>
      <w:r>
        <w:rPr>
          <w:lang w:eastAsia="ko-KR"/>
        </w:rPr>
        <w:t>삭제할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3EBD49A" w14:textId="77777777" w:rsidR="004925CD" w:rsidRDefault="00C424EA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: </w:t>
      </w:r>
      <w:r>
        <w:rPr>
          <w:lang w:eastAsia="ko-KR"/>
        </w:rPr>
        <w:t>펜션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관리하고</w:t>
      </w:r>
      <w:r>
        <w:rPr>
          <w:lang w:eastAsia="ko-KR"/>
        </w:rPr>
        <w:t xml:space="preserve">,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내역을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394816BA" w14:textId="77777777" w:rsidR="004925CD" w:rsidRDefault="00C424EA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객실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: </w:t>
      </w:r>
      <w:r>
        <w:rPr>
          <w:lang w:eastAsia="ko-KR"/>
        </w:rPr>
        <w:t>객실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, </w:t>
      </w:r>
      <w:r>
        <w:rPr>
          <w:lang w:eastAsia="ko-KR"/>
        </w:rPr>
        <w:t>수정</w:t>
      </w:r>
      <w:r>
        <w:rPr>
          <w:lang w:eastAsia="ko-KR"/>
        </w:rPr>
        <w:t xml:space="preserve">, </w:t>
      </w:r>
      <w:r>
        <w:rPr>
          <w:lang w:eastAsia="ko-KR"/>
        </w:rPr>
        <w:t>삭제할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D9C9DF0" w14:textId="77777777" w:rsidR="004925CD" w:rsidRDefault="00C424EA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관광지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: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관광지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추가하고</w:t>
      </w:r>
      <w:r>
        <w:rPr>
          <w:lang w:eastAsia="ko-KR"/>
        </w:rPr>
        <w:t xml:space="preserve"> </w:t>
      </w:r>
      <w:r>
        <w:rPr>
          <w:lang w:eastAsia="ko-KR"/>
        </w:rPr>
        <w:t>관리할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C63B4CA" w14:textId="77777777" w:rsidR="004925CD" w:rsidRDefault="00C424EA">
      <w:r>
        <w:t xml:space="preserve">- </w:t>
      </w:r>
      <w:proofErr w:type="spellStart"/>
      <w:r>
        <w:t>사용자</w:t>
      </w:r>
      <w:proofErr w:type="spellEnd"/>
      <w:r>
        <w:t xml:space="preserve"> </w:t>
      </w:r>
      <w:proofErr w:type="spellStart"/>
      <w:r>
        <w:t>기능</w:t>
      </w:r>
      <w:proofErr w:type="spellEnd"/>
      <w:r>
        <w:t>:</w:t>
      </w:r>
    </w:p>
    <w:p w14:paraId="381B707E" w14:textId="77777777" w:rsidR="004925CD" w:rsidRDefault="00C424EA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로그인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회원가입</w:t>
      </w:r>
      <w:r>
        <w:rPr>
          <w:lang w:eastAsia="ko-KR"/>
        </w:rPr>
        <w:t xml:space="preserve">: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시스템에</w:t>
      </w:r>
      <w:r>
        <w:rPr>
          <w:lang w:eastAsia="ko-KR"/>
        </w:rPr>
        <w:t xml:space="preserve"> </w:t>
      </w:r>
      <w:r>
        <w:rPr>
          <w:lang w:eastAsia="ko-KR"/>
        </w:rPr>
        <w:t>로그인</w:t>
      </w:r>
      <w:r>
        <w:rPr>
          <w:lang w:eastAsia="ko-KR"/>
        </w:rPr>
        <w:t>하거나</w:t>
      </w:r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가입할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FB753B7" w14:textId="77777777" w:rsidR="004925CD" w:rsidRDefault="00C424EA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공지사항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: </w:t>
      </w:r>
      <w:r>
        <w:rPr>
          <w:lang w:eastAsia="ko-KR"/>
        </w:rPr>
        <w:t>공지사항</w:t>
      </w:r>
      <w:r>
        <w:rPr>
          <w:lang w:eastAsia="ko-KR"/>
        </w:rPr>
        <w:t xml:space="preserve"> </w:t>
      </w:r>
      <w:r>
        <w:rPr>
          <w:lang w:eastAsia="ko-KR"/>
        </w:rPr>
        <w:t>리스트를</w:t>
      </w:r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조회할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71340F7" w14:textId="77777777" w:rsidR="004925CD" w:rsidRDefault="00C424EA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객실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 xml:space="preserve">: </w:t>
      </w:r>
      <w:r>
        <w:rPr>
          <w:lang w:eastAsia="ko-KR"/>
        </w:rPr>
        <w:t>객실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조회하고</w:t>
      </w:r>
      <w:r>
        <w:rPr>
          <w:lang w:eastAsia="ko-KR"/>
        </w:rPr>
        <w:t xml:space="preserve">,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예약할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8B00107" w14:textId="77777777" w:rsidR="004925CD" w:rsidRDefault="00C424EA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관광지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: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관광지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3240CFB" w14:textId="77777777" w:rsidR="004925CD" w:rsidRDefault="00C424EA">
      <w:pPr>
        <w:pStyle w:val="21"/>
      </w:pPr>
      <w:proofErr w:type="spellStart"/>
      <w:r>
        <w:t>기술</w:t>
      </w:r>
      <w:proofErr w:type="spellEnd"/>
      <w:r>
        <w:t xml:space="preserve"> </w:t>
      </w:r>
      <w:proofErr w:type="spellStart"/>
      <w:r>
        <w:t>스택</w:t>
      </w:r>
      <w:proofErr w:type="spellEnd"/>
    </w:p>
    <w:p w14:paraId="7912F629" w14:textId="77777777" w:rsidR="004925CD" w:rsidRDefault="00C424EA">
      <w:r>
        <w:t xml:space="preserve">- </w:t>
      </w:r>
      <w:r>
        <w:t>백엔드</w:t>
      </w:r>
      <w:r>
        <w:t>: Java, Spring Framework (MVC), MyBatis</w:t>
      </w:r>
    </w:p>
    <w:p w14:paraId="677A8232" w14:textId="77777777" w:rsidR="004925CD" w:rsidRDefault="00C424EA">
      <w:r>
        <w:t xml:space="preserve">- </w:t>
      </w:r>
      <w:r>
        <w:t>프론트엔드</w:t>
      </w:r>
      <w:r>
        <w:t>: JSP, HTML, CSS, JavaScript</w:t>
      </w:r>
    </w:p>
    <w:p w14:paraId="61E1A961" w14:textId="77777777" w:rsidR="004925CD" w:rsidRDefault="00C424EA">
      <w:r>
        <w:t xml:space="preserve">- </w:t>
      </w:r>
      <w:r>
        <w:t>데이터베이스</w:t>
      </w:r>
      <w:r>
        <w:t>: MySQL</w:t>
      </w:r>
    </w:p>
    <w:p w14:paraId="292BD9B0" w14:textId="77777777" w:rsidR="004925CD" w:rsidRDefault="00C424EA">
      <w:r>
        <w:t xml:space="preserve">- </w:t>
      </w:r>
      <w:r>
        <w:t>빌드</w:t>
      </w:r>
      <w:r>
        <w:t xml:space="preserve"> </w:t>
      </w:r>
      <w:r>
        <w:t>도</w:t>
      </w:r>
      <w:r>
        <w:t>구</w:t>
      </w:r>
      <w:r>
        <w:t>: Maven</w:t>
      </w:r>
    </w:p>
    <w:p w14:paraId="124AFA8D" w14:textId="77777777" w:rsidR="004925CD" w:rsidRDefault="00C424EA">
      <w:r>
        <w:lastRenderedPageBreak/>
        <w:t xml:space="preserve">- </w:t>
      </w:r>
      <w:r>
        <w:t>버전</w:t>
      </w:r>
      <w:r>
        <w:t xml:space="preserve"> </w:t>
      </w:r>
      <w:r>
        <w:t>관리</w:t>
      </w:r>
      <w:r>
        <w:t>: Git</w:t>
      </w:r>
    </w:p>
    <w:p w14:paraId="617A9CE2" w14:textId="77777777" w:rsidR="004925CD" w:rsidRDefault="00C424EA">
      <w:pPr>
        <w:pStyle w:val="21"/>
        <w:rPr>
          <w:lang w:eastAsia="ko-KR"/>
        </w:rPr>
      </w:pP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기여도</w:t>
      </w:r>
    </w:p>
    <w:p w14:paraId="37E163A4" w14:textId="77777777" w:rsidR="004925CD" w:rsidRDefault="00C424EA">
      <w:pPr>
        <w:rPr>
          <w:lang w:eastAsia="ko-KR"/>
        </w:rPr>
      </w:pPr>
      <w:r>
        <w:rPr>
          <w:lang w:eastAsia="ko-KR"/>
        </w:rPr>
        <w:t xml:space="preserve">- Controller, Service, DAO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: </w:t>
      </w:r>
      <w:r>
        <w:rPr>
          <w:lang w:eastAsia="ko-KR"/>
        </w:rPr>
        <w:t>프로젝트의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도메인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맞는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, </w:t>
      </w:r>
      <w:r>
        <w:rPr>
          <w:lang w:eastAsia="ko-KR"/>
        </w:rPr>
        <w:t>서비스</w:t>
      </w:r>
      <w:r>
        <w:rPr>
          <w:lang w:eastAsia="ko-KR"/>
        </w:rPr>
        <w:t xml:space="preserve">, DAO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설계하고</w:t>
      </w:r>
      <w:r>
        <w:rPr>
          <w:lang w:eastAsia="ko-KR"/>
        </w:rPr>
        <w:t xml:space="preserve"> </w:t>
      </w:r>
      <w:r>
        <w:rPr>
          <w:lang w:eastAsia="ko-KR"/>
        </w:rPr>
        <w:t>구현했습니다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GongjiController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공지사항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RoomController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객실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담당합니다</w:t>
      </w:r>
      <w:r>
        <w:rPr>
          <w:lang w:eastAsia="ko-KR"/>
        </w:rPr>
        <w:t>.</w:t>
      </w:r>
    </w:p>
    <w:p w14:paraId="5CB866BD" w14:textId="77777777" w:rsidR="004925CD" w:rsidRDefault="00C424EA">
      <w:pPr>
        <w:rPr>
          <w:lang w:eastAsia="ko-KR"/>
        </w:rPr>
      </w:pPr>
      <w:r>
        <w:rPr>
          <w:lang w:eastAsia="ko-KR"/>
        </w:rPr>
        <w:t xml:space="preserve">- JSP 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: </w:t>
      </w:r>
      <w:r>
        <w:rPr>
          <w:lang w:eastAsia="ko-KR"/>
        </w:rPr>
        <w:t>관리자와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JSP </w:t>
      </w:r>
      <w:r>
        <w:rPr>
          <w:lang w:eastAsia="ko-KR"/>
        </w:rPr>
        <w:t>페이지를</w:t>
      </w:r>
      <w:r>
        <w:rPr>
          <w:lang w:eastAsia="ko-KR"/>
        </w:rPr>
        <w:t xml:space="preserve"> </w:t>
      </w:r>
      <w:r>
        <w:rPr>
          <w:lang w:eastAsia="ko-KR"/>
        </w:rPr>
        <w:t>설계했습니다</w:t>
      </w:r>
      <w:r>
        <w:rPr>
          <w:lang w:eastAsia="ko-KR"/>
        </w:rPr>
        <w:t xml:space="preserve">. </w:t>
      </w:r>
      <w:r>
        <w:rPr>
          <w:lang w:eastAsia="ko-KR"/>
        </w:rPr>
        <w:t>공지사항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>/</w:t>
      </w:r>
      <w:r>
        <w:rPr>
          <w:lang w:eastAsia="ko-KR"/>
        </w:rPr>
        <w:t>수정</w:t>
      </w:r>
      <w:r>
        <w:rPr>
          <w:lang w:eastAsia="ko-KR"/>
        </w:rPr>
        <w:t xml:space="preserve"> </w:t>
      </w:r>
      <w:r>
        <w:rPr>
          <w:lang w:eastAsia="ko-KR"/>
        </w:rPr>
        <w:t>페</w:t>
      </w:r>
      <w:r>
        <w:rPr>
          <w:lang w:eastAsia="ko-KR"/>
        </w:rPr>
        <w:t>이지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write.jsp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공지사항</w:t>
      </w:r>
      <w:r>
        <w:rPr>
          <w:lang w:eastAsia="ko-KR"/>
        </w:rPr>
        <w:t xml:space="preserve"> </w:t>
      </w:r>
      <w:r>
        <w:rPr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lang w:eastAsia="ko-KR"/>
        </w:rPr>
        <w:t>페이지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list.jsp</w:t>
      </w:r>
      <w:proofErr w:type="spellEnd"/>
      <w:r>
        <w:rPr>
          <w:lang w:eastAsia="ko-KR"/>
        </w:rPr>
        <w:t xml:space="preserve">)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개발했습니다</w:t>
      </w:r>
      <w:r>
        <w:rPr>
          <w:lang w:eastAsia="ko-KR"/>
        </w:rPr>
        <w:t>.</w:t>
      </w:r>
    </w:p>
    <w:p w14:paraId="294A4A89" w14:textId="77777777" w:rsidR="004925CD" w:rsidRDefault="00C424EA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유틸리티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: MailSend.java, Utils.java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유틸리티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작성하여</w:t>
      </w:r>
      <w:r>
        <w:rPr>
          <w:lang w:eastAsia="ko-KR"/>
        </w:rPr>
        <w:t xml:space="preserve"> </w:t>
      </w:r>
      <w:r>
        <w:rPr>
          <w:lang w:eastAsia="ko-KR"/>
        </w:rPr>
        <w:t>메일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기타</w:t>
      </w:r>
      <w:r>
        <w:rPr>
          <w:lang w:eastAsia="ko-KR"/>
        </w:rPr>
        <w:t xml:space="preserve"> </w:t>
      </w:r>
      <w:r>
        <w:rPr>
          <w:lang w:eastAsia="ko-KR"/>
        </w:rPr>
        <w:t>유효성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추가했습니다</w:t>
      </w:r>
      <w:r>
        <w:rPr>
          <w:lang w:eastAsia="ko-KR"/>
        </w:rPr>
        <w:t>.</w:t>
      </w:r>
    </w:p>
    <w:p w14:paraId="221A3680" w14:textId="77777777" w:rsidR="004925CD" w:rsidRDefault="00C424EA">
      <w:pPr>
        <w:pStyle w:val="21"/>
        <w:rPr>
          <w:lang w:eastAsia="ko-KR"/>
        </w:rPr>
      </w:pP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해결</w:t>
      </w:r>
      <w:r>
        <w:rPr>
          <w:lang w:eastAsia="ko-KR"/>
        </w:rPr>
        <w:t xml:space="preserve"> </w:t>
      </w:r>
      <w:r>
        <w:rPr>
          <w:lang w:eastAsia="ko-KR"/>
        </w:rPr>
        <w:t>경험</w:t>
      </w:r>
    </w:p>
    <w:p w14:paraId="62A97FF9" w14:textId="77777777" w:rsidR="004925CD" w:rsidRDefault="00C424EA">
      <w:pPr>
        <w:rPr>
          <w:lang w:eastAsia="ko-KR"/>
        </w:rPr>
      </w:pPr>
      <w:r>
        <w:rPr>
          <w:lang w:eastAsia="ko-KR"/>
        </w:rPr>
        <w:t>문제</w:t>
      </w:r>
      <w:r>
        <w:rPr>
          <w:lang w:eastAsia="ko-KR"/>
        </w:rPr>
        <w:t xml:space="preserve">: </w:t>
      </w:r>
      <w:r>
        <w:rPr>
          <w:lang w:eastAsia="ko-KR"/>
        </w:rPr>
        <w:t>데이터베이스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>
        <w:rPr>
          <w:lang w:eastAsia="ko-KR"/>
        </w:rPr>
        <w:t xml:space="preserve"> </w:t>
      </w:r>
      <w:r>
        <w:rPr>
          <w:lang w:eastAsia="ko-KR"/>
        </w:rPr>
        <w:t>문제로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r>
        <w:rPr>
          <w:lang w:eastAsia="ko-KR"/>
        </w:rPr>
        <w:t>가끔씩</w:t>
      </w:r>
      <w:r>
        <w:rPr>
          <w:lang w:eastAsia="ko-KR"/>
        </w:rPr>
        <w:t xml:space="preserve"> </w:t>
      </w:r>
      <w:r>
        <w:rPr>
          <w:lang w:eastAsia="ko-KR"/>
        </w:rPr>
        <w:t>중단되는</w:t>
      </w:r>
      <w:r>
        <w:rPr>
          <w:lang w:eastAsia="ko-KR"/>
        </w:rPr>
        <w:t xml:space="preserve"> </w:t>
      </w:r>
      <w:r>
        <w:rPr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lang w:eastAsia="ko-KR"/>
        </w:rPr>
        <w:t>발생했습니다</w:t>
      </w:r>
      <w:r>
        <w:rPr>
          <w:lang w:eastAsia="ko-KR"/>
        </w:rPr>
        <w:t>.</w:t>
      </w:r>
    </w:p>
    <w:p w14:paraId="1B9F6B7F" w14:textId="77777777" w:rsidR="004925CD" w:rsidRDefault="00C424EA">
      <w:pPr>
        <w:rPr>
          <w:lang w:eastAsia="ko-KR"/>
        </w:rPr>
      </w:pPr>
      <w:r>
        <w:rPr>
          <w:lang w:eastAsia="ko-KR"/>
        </w:rPr>
        <w:t>해결</w:t>
      </w:r>
      <w:r>
        <w:rPr>
          <w:lang w:eastAsia="ko-KR"/>
        </w:rPr>
        <w:t xml:space="preserve">: </w:t>
      </w:r>
      <w:r>
        <w:rPr>
          <w:lang w:eastAsia="ko-KR"/>
        </w:rPr>
        <w:t>데이터베이스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풀링을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MyBatis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Spring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트랜잭션</w:t>
      </w:r>
      <w:r>
        <w:rPr>
          <w:lang w:eastAsia="ko-KR"/>
        </w:rPr>
        <w:t xml:space="preserve"> </w:t>
      </w:r>
      <w:r>
        <w:rPr>
          <w:lang w:eastAsia="ko-KR"/>
        </w:rPr>
        <w:t>관리를</w:t>
      </w:r>
      <w:r>
        <w:rPr>
          <w:lang w:eastAsia="ko-KR"/>
        </w:rPr>
        <w:t xml:space="preserve"> </w:t>
      </w:r>
      <w:r>
        <w:rPr>
          <w:lang w:eastAsia="ko-KR"/>
        </w:rPr>
        <w:t>강화하여</w:t>
      </w:r>
      <w:r>
        <w:rPr>
          <w:lang w:eastAsia="ko-KR"/>
        </w:rPr>
        <w:t xml:space="preserve"> </w:t>
      </w:r>
      <w:r>
        <w:rPr>
          <w:lang w:eastAsia="ko-KR"/>
        </w:rPr>
        <w:t>안정성을</w:t>
      </w:r>
      <w:r>
        <w:rPr>
          <w:lang w:eastAsia="ko-KR"/>
        </w:rPr>
        <w:t xml:space="preserve"> </w:t>
      </w:r>
      <w:r>
        <w:rPr>
          <w:lang w:eastAsia="ko-KR"/>
        </w:rPr>
        <w:t>높였습니다</w:t>
      </w:r>
      <w:r>
        <w:rPr>
          <w:lang w:eastAsia="ko-KR"/>
        </w:rPr>
        <w:t xml:space="preserve">.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SQL </w:t>
      </w:r>
      <w:r>
        <w:rPr>
          <w:lang w:eastAsia="ko-KR"/>
        </w:rPr>
        <w:t>쿼리</w:t>
      </w:r>
      <w:r>
        <w:rPr>
          <w:lang w:eastAsia="ko-KR"/>
        </w:rPr>
        <w:t xml:space="preserve">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해결했습니다</w:t>
      </w:r>
      <w:r>
        <w:rPr>
          <w:lang w:eastAsia="ko-KR"/>
        </w:rPr>
        <w:t>.</w:t>
      </w:r>
    </w:p>
    <w:p w14:paraId="4DEB9A2A" w14:textId="77777777" w:rsidR="004925CD" w:rsidRDefault="00C424EA">
      <w:pPr>
        <w:pStyle w:val="21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예시</w:t>
      </w:r>
      <w:proofErr w:type="spellEnd"/>
    </w:p>
    <w:p w14:paraId="3671AC23" w14:textId="77777777" w:rsidR="009666EA" w:rsidRDefault="00C424EA">
      <w:r>
        <w:br/>
        <w:t>@Controller</w:t>
      </w:r>
      <w:r>
        <w:br/>
        <w:t>public class GongjiController {</w:t>
      </w:r>
      <w:r>
        <w:br/>
      </w:r>
      <w:r>
        <w:br/>
        <w:t xml:space="preserve">    @Autowired</w:t>
      </w:r>
      <w:r>
        <w:br/>
        <w:t xml:space="preserve">    private GongjiService gongjiService;</w:t>
      </w:r>
      <w:r>
        <w:br/>
      </w:r>
      <w:r>
        <w:br/>
        <w:t xml:space="preserve">    @GetMapping("/gongji/list")</w:t>
      </w:r>
      <w:r>
        <w:br/>
        <w:t xml:space="preserve">    public String </w:t>
      </w:r>
      <w:proofErr w:type="gramStart"/>
      <w:r>
        <w:t>list(</w:t>
      </w:r>
      <w:proofErr w:type="gramEnd"/>
      <w:r>
        <w:t>Model model) {</w:t>
      </w:r>
      <w:r>
        <w:br/>
        <w:t xml:space="preserve">        model.addAttribute("g</w:t>
      </w:r>
      <w:r>
        <w:t>list", gongjiService.getGongjiList());</w:t>
      </w:r>
      <w:r>
        <w:br/>
        <w:t xml:space="preserve">        return "gongji/list";</w:t>
      </w:r>
      <w:r>
        <w:br/>
        <w:t xml:space="preserve">    }</w:t>
      </w:r>
      <w:r>
        <w:br/>
      </w:r>
      <w:r>
        <w:br/>
        <w:t xml:space="preserve">    @PostMapping("/gongji/write")</w:t>
      </w:r>
      <w:r>
        <w:br/>
        <w:t xml:space="preserve">    public String write(GongjiDto gongjiDto) {</w:t>
      </w:r>
      <w:r>
        <w:br/>
      </w:r>
      <w:r>
        <w:lastRenderedPageBreak/>
        <w:t xml:space="preserve">        gongjiService.writeGongji(gongjiDto);</w:t>
      </w:r>
      <w:r>
        <w:br/>
        <w:t xml:space="preserve">        return "redirect:/gongji/list";</w:t>
      </w:r>
      <w:r>
        <w:br/>
        <w:t xml:space="preserve">    }</w:t>
      </w:r>
      <w:r>
        <w:br/>
        <w:t>}</w:t>
      </w:r>
    </w:p>
    <w:p w14:paraId="41E58378" w14:textId="77777777" w:rsidR="009666EA" w:rsidRPr="007D2DD2" w:rsidRDefault="009666EA" w:rsidP="009666EA">
      <w:pPr>
        <w:pStyle w:val="21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참고</w:t>
      </w:r>
    </w:p>
    <w:p w14:paraId="1CF17ABF" w14:textId="77777777" w:rsidR="009666EA" w:rsidRDefault="009666EA" w:rsidP="009666EA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G</w:t>
      </w:r>
      <w:r>
        <w:rPr>
          <w:rFonts w:ascii="맑은 고딕" w:eastAsia="맑은 고딕" w:hAnsi="맑은 고딕" w:cs="맑은 고딕"/>
          <w:lang w:eastAsia="ko-KR"/>
        </w:rPr>
        <w:t>itHub URL</w:t>
      </w:r>
    </w:p>
    <w:p w14:paraId="76FEB74B" w14:textId="77777777" w:rsidR="009666EA" w:rsidRDefault="009666EA" w:rsidP="009666EA">
      <w:pPr>
        <w:rPr>
          <w:rFonts w:ascii="맑은 고딕" w:eastAsia="맑은 고딕" w:hAnsi="맑은 고딕" w:cs="맑은 고딕"/>
          <w:lang w:eastAsia="ko-KR"/>
        </w:rPr>
      </w:pPr>
      <w:hyperlink r:id="rId6" w:history="1">
        <w:r w:rsidRPr="009666EA">
          <w:rPr>
            <w:rStyle w:val="aff1"/>
            <w:rFonts w:ascii="맑은 고딕" w:eastAsia="맑은 고딕" w:hAnsi="맑은 고딕" w:cs="맑은 고딕"/>
            <w:lang w:eastAsia="ko-KR"/>
          </w:rPr>
          <w:t>https://github.com/Seojaekyun/personal/tree/4be09f0c5e6e4b52901823bce7fb7e409d07391d/apensions_pro</w:t>
        </w:r>
      </w:hyperlink>
    </w:p>
    <w:p w14:paraId="62860B7B" w14:textId="6155DFA5" w:rsidR="004925CD" w:rsidRDefault="00C424EA">
      <w:r>
        <w:br/>
      </w:r>
    </w:p>
    <w:sectPr w:rsidR="004925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1D8"/>
    <w:rsid w:val="0029639D"/>
    <w:rsid w:val="00326F90"/>
    <w:rsid w:val="004925CD"/>
    <w:rsid w:val="007D2DD2"/>
    <w:rsid w:val="009666EA"/>
    <w:rsid w:val="00AA1D8D"/>
    <w:rsid w:val="00B47730"/>
    <w:rsid w:val="00C424EA"/>
    <w:rsid w:val="00CB0664"/>
    <w:rsid w:val="00D802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9C72D"/>
  <w14:defaultImageDpi w14:val="300"/>
  <w15:docId w15:val="{23FE5733-02A8-48FB-A90C-70A3CD67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666EA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9666EA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9666EA"/>
    <w:rPr>
      <w:color w:val="605E5C"/>
      <w:shd w:val="clear" w:color="auto" w:fill="E1DFDD"/>
    </w:rPr>
  </w:style>
  <w:style w:type="character" w:styleId="aff3">
    <w:name w:val="FollowedHyperlink"/>
    <w:basedOn w:val="a2"/>
    <w:uiPriority w:val="99"/>
    <w:semiHidden/>
    <w:unhideWhenUsed/>
    <w:rsid w:val="009666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ojaekyun/personal/tree/4be09f0c5e6e4b52901823bce7fb7e409d07391d/apensions_p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재균 서</cp:lastModifiedBy>
  <cp:revision>4</cp:revision>
  <dcterms:created xsi:type="dcterms:W3CDTF">2024-09-04T13:04:00Z</dcterms:created>
  <dcterms:modified xsi:type="dcterms:W3CDTF">2024-09-04T13:11:00Z</dcterms:modified>
  <cp:category/>
</cp:coreProperties>
</file>