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F002" w14:textId="55F9E682" w:rsidR="008B5628" w:rsidRPr="0000088B" w:rsidRDefault="00A16E5F">
      <w:pPr>
        <w:pStyle w:val="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 xml:space="preserve">Shop Project </w:t>
      </w:r>
    </w:p>
    <w:p w14:paraId="165F5359" w14:textId="6F0CF75E" w:rsidR="008B5628" w:rsidRPr="0000088B" w:rsidRDefault="00A16E5F">
      <w:pPr>
        <w:pStyle w:val="2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개요</w:t>
      </w:r>
    </w:p>
    <w:p w14:paraId="620D3E4B" w14:textId="77777777" w:rsidR="008B5628" w:rsidRPr="0000088B" w:rsidRDefault="00A16E5F">
      <w:pPr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Shop Project는 다양한 제품을 검색하고 구매할 수 있는 기능을 제공하는 온라인 쇼핑몰 애플리케이션입니다. 이 프로젝트는 확장성과 유지 보수성을 고려하여 Spring Boot를 기반으로 설계 및 개발되었습니다.</w:t>
      </w:r>
    </w:p>
    <w:p w14:paraId="311BAF98" w14:textId="77777777" w:rsidR="008B5628" w:rsidRPr="0000088B" w:rsidRDefault="00A16E5F">
      <w:pPr>
        <w:pStyle w:val="2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사용 기술 스택</w:t>
      </w:r>
    </w:p>
    <w:p w14:paraId="0E2C26B9" w14:textId="77777777" w:rsidR="008B5628" w:rsidRPr="0000088B" w:rsidRDefault="00A16E5F">
      <w:pPr>
        <w:rPr>
          <w:rFonts w:ascii="HY그래픽M" w:eastAsia="HY그래픽M"/>
        </w:rPr>
      </w:pPr>
      <w:r w:rsidRPr="0000088B">
        <w:rPr>
          <w:rFonts w:ascii="HY그래픽M" w:eastAsia="HY그래픽M" w:hint="eastAsia"/>
        </w:rPr>
        <w:t>- Backend: Java, Spring Boot</w:t>
      </w:r>
      <w:r w:rsidRPr="0000088B">
        <w:rPr>
          <w:rFonts w:ascii="HY그래픽M" w:eastAsia="HY그래픽M" w:hint="eastAsia"/>
        </w:rPr>
        <w:br/>
        <w:t>- Build Tool: Maven</w:t>
      </w:r>
      <w:r w:rsidRPr="0000088B">
        <w:rPr>
          <w:rFonts w:ascii="HY그래픽M" w:eastAsia="HY그래픽M" w:hint="eastAsia"/>
        </w:rPr>
        <w:br/>
        <w:t>- Database: MySQL</w:t>
      </w:r>
      <w:r w:rsidRPr="0000088B">
        <w:rPr>
          <w:rFonts w:ascii="HY그래픽M" w:eastAsia="HY그래픽M" w:hint="eastAsia"/>
        </w:rPr>
        <w:br/>
        <w:t>- Libraries: Sitemesh</w:t>
      </w:r>
    </w:p>
    <w:p w14:paraId="4ED64C24" w14:textId="77777777" w:rsidR="008B5628" w:rsidRPr="0000088B" w:rsidRDefault="00A16E5F">
      <w:pPr>
        <w:pStyle w:val="2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주요 기능</w:t>
      </w:r>
    </w:p>
    <w:p w14:paraId="0E33DF1E" w14:textId="77777777" w:rsidR="008B5628" w:rsidRPr="0000088B" w:rsidRDefault="00A16E5F">
      <w:pPr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1. 사용자 인증 및 권한 관리:</w:t>
      </w:r>
      <w:r w:rsidRPr="0000088B">
        <w:rPr>
          <w:rFonts w:ascii="HY그래픽M" w:eastAsia="HY그래픽M" w:hint="eastAsia"/>
          <w:lang w:eastAsia="ko-KR"/>
        </w:rPr>
        <w:br/>
        <w:t xml:space="preserve">   - 회원 가입 후 로그인하여 서비스를 이용할 수 있습니다.</w:t>
      </w:r>
      <w:r w:rsidRPr="0000088B">
        <w:rPr>
          <w:rFonts w:ascii="HY그래픽M" w:eastAsia="HY그래픽M" w:hint="eastAsia"/>
          <w:lang w:eastAsia="ko-KR"/>
        </w:rPr>
        <w:br/>
        <w:t xml:space="preserve">   - </w:t>
      </w:r>
      <w:proofErr w:type="spellStart"/>
      <w:r w:rsidRPr="0000088B">
        <w:rPr>
          <w:rFonts w:ascii="HY그래픽M" w:eastAsia="HY그래픽M" w:hint="eastAsia"/>
          <w:lang w:eastAsia="ko-KR"/>
        </w:rPr>
        <w:t>LoginController</w:t>
      </w:r>
      <w:proofErr w:type="spellEnd"/>
      <w:r w:rsidRPr="0000088B">
        <w:rPr>
          <w:rFonts w:ascii="HY그래픽M" w:eastAsia="HY그래픽M" w:hint="eastAsia"/>
          <w:lang w:eastAsia="ko-KR"/>
        </w:rPr>
        <w:t>에서 로그인 기능을 처리하며, Spring Security를 사용하여 보안을 강화했습니다.</w:t>
      </w:r>
      <w:r w:rsidRPr="0000088B">
        <w:rPr>
          <w:rFonts w:ascii="HY그래픽M" w:eastAsia="HY그래픽M" w:hint="eastAsia"/>
          <w:lang w:eastAsia="ko-KR"/>
        </w:rPr>
        <w:br/>
      </w:r>
      <w:r w:rsidRPr="0000088B">
        <w:rPr>
          <w:rFonts w:ascii="HY그래픽M" w:eastAsia="HY그래픽M" w:hint="eastAsia"/>
          <w:lang w:eastAsia="ko-KR"/>
        </w:rPr>
        <w:br/>
        <w:t>2. 제품 관리:</w:t>
      </w:r>
      <w:r w:rsidRPr="0000088B">
        <w:rPr>
          <w:rFonts w:ascii="HY그래픽M" w:eastAsia="HY그래픽M" w:hint="eastAsia"/>
          <w:lang w:eastAsia="ko-KR"/>
        </w:rPr>
        <w:br/>
        <w:t xml:space="preserve">   - </w:t>
      </w:r>
      <w:proofErr w:type="spellStart"/>
      <w:r w:rsidRPr="0000088B">
        <w:rPr>
          <w:rFonts w:ascii="HY그래픽M" w:eastAsia="HY그래픽M" w:hint="eastAsia"/>
          <w:lang w:eastAsia="ko-KR"/>
        </w:rPr>
        <w:t>ProductController</w:t>
      </w:r>
      <w:proofErr w:type="spellEnd"/>
      <w:r w:rsidRPr="0000088B">
        <w:rPr>
          <w:rFonts w:ascii="HY그래픽M" w:eastAsia="HY그래픽M" w:hint="eastAsia"/>
          <w:lang w:eastAsia="ko-KR"/>
        </w:rPr>
        <w:t>를 통해 제품 등록, 조회, 수정, 삭제 기능을 구현했습니다.</w:t>
      </w:r>
      <w:r w:rsidRPr="0000088B">
        <w:rPr>
          <w:rFonts w:ascii="HY그래픽M" w:eastAsia="HY그래픽M" w:hint="eastAsia"/>
          <w:lang w:eastAsia="ko-KR"/>
        </w:rPr>
        <w:br/>
        <w:t xml:space="preserve">   - 다양한 카테고리별 제품 검색 기능을 제공하여 사용자가 원하는 제품을 쉽게 찾을 수 있습니다.</w:t>
      </w:r>
      <w:r w:rsidRPr="0000088B">
        <w:rPr>
          <w:rFonts w:ascii="HY그래픽M" w:eastAsia="HY그래픽M" w:hint="eastAsia"/>
          <w:lang w:eastAsia="ko-KR"/>
        </w:rPr>
        <w:br/>
      </w:r>
      <w:r w:rsidRPr="0000088B">
        <w:rPr>
          <w:rFonts w:ascii="HY그래픽M" w:eastAsia="HY그래픽M" w:hint="eastAsia"/>
          <w:lang w:eastAsia="ko-KR"/>
        </w:rPr>
        <w:br/>
        <w:t>3. 회원 관리:</w:t>
      </w:r>
      <w:r w:rsidRPr="0000088B">
        <w:rPr>
          <w:rFonts w:ascii="HY그래픽M" w:eastAsia="HY그래픽M" w:hint="eastAsia"/>
          <w:lang w:eastAsia="ko-KR"/>
        </w:rPr>
        <w:br/>
        <w:t xml:space="preserve">   - </w:t>
      </w:r>
      <w:proofErr w:type="spellStart"/>
      <w:r w:rsidRPr="0000088B">
        <w:rPr>
          <w:rFonts w:ascii="HY그래픽M" w:eastAsia="HY그래픽M" w:hint="eastAsia"/>
          <w:lang w:eastAsia="ko-KR"/>
        </w:rPr>
        <w:t>MemberController</w:t>
      </w:r>
      <w:proofErr w:type="spellEnd"/>
      <w:r w:rsidRPr="0000088B">
        <w:rPr>
          <w:rFonts w:ascii="HY그래픽M" w:eastAsia="HY그래픽M" w:hint="eastAsia"/>
          <w:lang w:eastAsia="ko-KR"/>
        </w:rPr>
        <w:t>를 통해 회원의 정보 조회, 수정, 삭제가 가능합니다.</w:t>
      </w:r>
      <w:r w:rsidRPr="0000088B">
        <w:rPr>
          <w:rFonts w:ascii="HY그래픽M" w:eastAsia="HY그래픽M" w:hint="eastAsia"/>
          <w:lang w:eastAsia="ko-KR"/>
        </w:rPr>
        <w:br/>
        <w:t xml:space="preserve">   - 관리자는 회원 정보를 관리할 수 있습니다.</w:t>
      </w:r>
      <w:r w:rsidRPr="0000088B">
        <w:rPr>
          <w:rFonts w:ascii="HY그래픽M" w:eastAsia="HY그래픽M" w:hint="eastAsia"/>
          <w:lang w:eastAsia="ko-KR"/>
        </w:rPr>
        <w:br/>
      </w:r>
      <w:r w:rsidRPr="0000088B">
        <w:rPr>
          <w:rFonts w:ascii="HY그래픽M" w:eastAsia="HY그래픽M" w:hint="eastAsia"/>
          <w:lang w:eastAsia="ko-KR"/>
        </w:rPr>
        <w:br/>
        <w:t>4. 메인 페이지:</w:t>
      </w:r>
      <w:r w:rsidRPr="0000088B">
        <w:rPr>
          <w:rFonts w:ascii="HY그래픽M" w:eastAsia="HY그래픽M" w:hint="eastAsia"/>
          <w:lang w:eastAsia="ko-KR"/>
        </w:rPr>
        <w:br/>
        <w:t xml:space="preserve">   - </w:t>
      </w:r>
      <w:proofErr w:type="spellStart"/>
      <w:r w:rsidRPr="0000088B">
        <w:rPr>
          <w:rFonts w:ascii="HY그래픽M" w:eastAsia="HY그래픽M" w:hint="eastAsia"/>
          <w:lang w:eastAsia="ko-KR"/>
        </w:rPr>
        <w:t>MainController</w:t>
      </w:r>
      <w:proofErr w:type="spellEnd"/>
      <w:r w:rsidRPr="0000088B">
        <w:rPr>
          <w:rFonts w:ascii="HY그래픽M" w:eastAsia="HY그래픽M" w:hint="eastAsia"/>
          <w:lang w:eastAsia="ko-KR"/>
        </w:rPr>
        <w:t>에서 메인 페이지 관련 기능을 제공하며, 주요 제품과 할인 정보를 표시합니다.</w:t>
      </w:r>
    </w:p>
    <w:p w14:paraId="770333CC" w14:textId="77777777" w:rsidR="008B5628" w:rsidRPr="0000088B" w:rsidRDefault="00A16E5F">
      <w:pPr>
        <w:pStyle w:val="2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프로젝트 구조</w:t>
      </w:r>
    </w:p>
    <w:p w14:paraId="50E71843" w14:textId="77777777" w:rsidR="008B5628" w:rsidRPr="0000088B" w:rsidRDefault="00A16E5F">
      <w:pPr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 xml:space="preserve">- </w:t>
      </w:r>
      <w:proofErr w:type="spellStart"/>
      <w:proofErr w:type="gramStart"/>
      <w:r w:rsidRPr="0000088B">
        <w:rPr>
          <w:rFonts w:ascii="HY그래픽M" w:eastAsia="HY그래픽M" w:hint="eastAsia"/>
          <w:lang w:eastAsia="ko-KR"/>
        </w:rPr>
        <w:t>kr.co.</w:t>
      </w:r>
      <w:proofErr w:type="gramEnd"/>
      <w:r w:rsidRPr="0000088B">
        <w:rPr>
          <w:rFonts w:ascii="HY그래픽M" w:eastAsia="HY그래픽M" w:hint="eastAsia"/>
          <w:lang w:eastAsia="ko-KR"/>
        </w:rPr>
        <w:t>jk.controller</w:t>
      </w:r>
      <w:proofErr w:type="spellEnd"/>
      <w:r w:rsidRPr="0000088B">
        <w:rPr>
          <w:rFonts w:ascii="HY그래픽M" w:eastAsia="HY그래픽M" w:hint="eastAsia"/>
          <w:lang w:eastAsia="ko-KR"/>
        </w:rPr>
        <w:t>: 모든 웹 요청을 처리하는 컨트롤러 패키지</w:t>
      </w:r>
      <w:r w:rsidRPr="0000088B">
        <w:rPr>
          <w:rFonts w:ascii="HY그래픽M" w:eastAsia="HY그래픽M" w:hint="eastAsia"/>
          <w:lang w:eastAsia="ko-KR"/>
        </w:rPr>
        <w:br/>
        <w:t xml:space="preserve">- </w:t>
      </w:r>
      <w:proofErr w:type="spellStart"/>
      <w:r w:rsidRPr="0000088B">
        <w:rPr>
          <w:rFonts w:ascii="HY그래픽M" w:eastAsia="HY그래픽M" w:hint="eastAsia"/>
          <w:lang w:eastAsia="ko-KR"/>
        </w:rPr>
        <w:t>kr.co.jk.dto</w:t>
      </w:r>
      <w:proofErr w:type="spellEnd"/>
      <w:r w:rsidRPr="0000088B">
        <w:rPr>
          <w:rFonts w:ascii="HY그래픽M" w:eastAsia="HY그래픽M" w:hint="eastAsia"/>
          <w:lang w:eastAsia="ko-KR"/>
        </w:rPr>
        <w:t>: 데이터 전송을 위한 DTO 클래스 패키지</w:t>
      </w:r>
      <w:r w:rsidRPr="0000088B">
        <w:rPr>
          <w:rFonts w:ascii="HY그래픽M" w:eastAsia="HY그래픽M" w:hint="eastAsia"/>
          <w:lang w:eastAsia="ko-KR"/>
        </w:rPr>
        <w:br/>
        <w:t xml:space="preserve">- </w:t>
      </w:r>
      <w:proofErr w:type="spellStart"/>
      <w:r w:rsidRPr="0000088B">
        <w:rPr>
          <w:rFonts w:ascii="HY그래픽M" w:eastAsia="HY그래픽M" w:hint="eastAsia"/>
          <w:lang w:eastAsia="ko-KR"/>
        </w:rPr>
        <w:t>kr.co.jk.ShopApplication</w:t>
      </w:r>
      <w:proofErr w:type="spellEnd"/>
      <w:r w:rsidRPr="0000088B">
        <w:rPr>
          <w:rFonts w:ascii="HY그래픽M" w:eastAsia="HY그래픽M" w:hint="eastAsia"/>
          <w:lang w:eastAsia="ko-KR"/>
        </w:rPr>
        <w:t xml:space="preserve">: Spring Boot 애플리케이션의 </w:t>
      </w:r>
      <w:proofErr w:type="spellStart"/>
      <w:r w:rsidRPr="0000088B">
        <w:rPr>
          <w:rFonts w:ascii="HY그래픽M" w:eastAsia="HY그래픽M" w:hint="eastAsia"/>
          <w:lang w:eastAsia="ko-KR"/>
        </w:rPr>
        <w:t>진입점</w:t>
      </w:r>
      <w:proofErr w:type="spellEnd"/>
      <w:r w:rsidRPr="0000088B">
        <w:rPr>
          <w:rFonts w:ascii="HY그래픽M" w:eastAsia="HY그래픽M" w:hint="eastAsia"/>
          <w:lang w:eastAsia="ko-KR"/>
        </w:rPr>
        <w:br/>
        <w:t xml:space="preserve">- </w:t>
      </w:r>
      <w:proofErr w:type="spellStart"/>
      <w:r w:rsidRPr="0000088B">
        <w:rPr>
          <w:rFonts w:ascii="HY그래픽M" w:eastAsia="HY그래픽M" w:hint="eastAsia"/>
          <w:lang w:eastAsia="ko-KR"/>
        </w:rPr>
        <w:t>SitemeshConfig</w:t>
      </w:r>
      <w:proofErr w:type="spellEnd"/>
      <w:r w:rsidRPr="0000088B">
        <w:rPr>
          <w:rFonts w:ascii="HY그래픽M" w:eastAsia="HY그래픽M" w:hint="eastAsia"/>
          <w:lang w:eastAsia="ko-KR"/>
        </w:rPr>
        <w:t xml:space="preserve">: </w:t>
      </w:r>
      <w:proofErr w:type="spellStart"/>
      <w:r w:rsidRPr="0000088B">
        <w:rPr>
          <w:rFonts w:ascii="HY그래픽M" w:eastAsia="HY그래픽M" w:hint="eastAsia"/>
          <w:lang w:eastAsia="ko-KR"/>
        </w:rPr>
        <w:t>Sitemesh</w:t>
      </w:r>
      <w:proofErr w:type="spellEnd"/>
      <w:r w:rsidRPr="0000088B">
        <w:rPr>
          <w:rFonts w:ascii="HY그래픽M" w:eastAsia="HY그래픽M" w:hint="eastAsia"/>
          <w:lang w:eastAsia="ko-KR"/>
        </w:rPr>
        <w:t xml:space="preserve"> 설정을 관리하는 클래스</w:t>
      </w:r>
    </w:p>
    <w:p w14:paraId="4C9AA59F" w14:textId="77777777" w:rsidR="008B5628" w:rsidRPr="0000088B" w:rsidRDefault="00A16E5F">
      <w:pPr>
        <w:pStyle w:val="2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lastRenderedPageBreak/>
        <w:t>개발 과정</w:t>
      </w:r>
    </w:p>
    <w:p w14:paraId="63D09216" w14:textId="77777777" w:rsidR="008B5628" w:rsidRPr="0000088B" w:rsidRDefault="00A16E5F">
      <w:pPr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- 단계별 개발: 초기 요구 사항 분석 후, 주요 기능을 단계별로 개발했습니다. 각 기능은 독립적으로 테스트되었으며, 통합 테스트를 통해 전체 시스템의 안정성을 검증했습니다.</w:t>
      </w:r>
      <w:r w:rsidRPr="0000088B">
        <w:rPr>
          <w:rFonts w:ascii="HY그래픽M" w:eastAsia="HY그래픽M" w:hint="eastAsia"/>
          <w:lang w:eastAsia="ko-KR"/>
        </w:rPr>
        <w:br/>
        <w:t>- 버전 관리: Git을 사용하여 소스 코드를 관리하고, 주요 기능 추가 및 수정 사항을 기록했습니다.</w:t>
      </w:r>
    </w:p>
    <w:p w14:paraId="53814137" w14:textId="77777777" w:rsidR="008B5628" w:rsidRPr="0000088B" w:rsidRDefault="00A16E5F">
      <w:pPr>
        <w:pStyle w:val="2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문제 해결 및 학습 경험</w:t>
      </w:r>
    </w:p>
    <w:p w14:paraId="20AFB20D" w14:textId="77777777" w:rsidR="008B5628" w:rsidRPr="0000088B" w:rsidRDefault="00A16E5F">
      <w:pPr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- 문제 해결: 초기 개발 중 Spring Security 설정 문제로 인해 로그인 오류가 발생했습니다. 이를 해결하기 위해 공식 문서를 참조하고, Stack Overflow에서 비슷한 문제를 해결한 사례를 연구했습니다.</w:t>
      </w:r>
      <w:r w:rsidRPr="0000088B">
        <w:rPr>
          <w:rFonts w:ascii="HY그래픽M" w:eastAsia="HY그래픽M" w:hint="eastAsia"/>
          <w:lang w:eastAsia="ko-KR"/>
        </w:rPr>
        <w:br/>
        <w:t>- 학습 경험: Spring Boot와 RESTful API 개발에 대한 깊은 이해를 쌓고, 데이터베이스와의 연동을 통해 실제 비즈니스 로직을 구현하는 방법을 학습했습니다.</w:t>
      </w:r>
    </w:p>
    <w:p w14:paraId="0F4E52C0" w14:textId="77777777" w:rsidR="008B5628" w:rsidRPr="0000088B" w:rsidRDefault="00A16E5F">
      <w:pPr>
        <w:pStyle w:val="21"/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결과 및 평가</w:t>
      </w:r>
    </w:p>
    <w:p w14:paraId="4AC941CD" w14:textId="239D2843" w:rsidR="008B5628" w:rsidRDefault="00A16E5F">
      <w:pPr>
        <w:rPr>
          <w:rFonts w:ascii="HY그래픽M" w:eastAsia="HY그래픽M"/>
          <w:lang w:eastAsia="ko-KR"/>
        </w:rPr>
      </w:pPr>
      <w:r w:rsidRPr="0000088B">
        <w:rPr>
          <w:rFonts w:ascii="HY그래픽M" w:eastAsia="HY그래픽M" w:hint="eastAsia"/>
          <w:lang w:eastAsia="ko-KR"/>
        </w:rPr>
        <w:t>프로젝트는 현재 진행 중이며, 지금까지의 모든 기능이 정상적으로 작동합니다. 향후 추가적인 기능을 통해 더 많은 사용자 요구를 충족할 계획입니다.</w:t>
      </w:r>
    </w:p>
    <w:p w14:paraId="2B46081C" w14:textId="3CA65F86" w:rsidR="00800256" w:rsidRPr="0000088B" w:rsidRDefault="00800256" w:rsidP="00800256">
      <w:pPr>
        <w:pStyle w:val="21"/>
        <w:rPr>
          <w:rFonts w:ascii="HY그래픽M" w:eastAsia="HY그래픽M"/>
          <w:lang w:eastAsia="ko-KR"/>
        </w:rPr>
      </w:pPr>
      <w:r>
        <w:rPr>
          <w:rFonts w:ascii="HY그래픽M" w:eastAsia="HY그래픽M" w:hint="eastAsia"/>
          <w:lang w:eastAsia="ko-KR"/>
        </w:rPr>
        <w:t>별첨</w:t>
      </w:r>
    </w:p>
    <w:p w14:paraId="38B1F55C" w14:textId="24D846F4" w:rsidR="00800256" w:rsidRDefault="00800256" w:rsidP="00800256">
      <w:pPr>
        <w:rPr>
          <w:rFonts w:ascii="HY그래픽M" w:eastAsia="HY그래픽M"/>
          <w:lang w:eastAsia="ko-KR"/>
        </w:rPr>
      </w:pPr>
      <w:r>
        <w:rPr>
          <w:rFonts w:ascii="HY그래픽M" w:eastAsia="HY그래픽M" w:hint="eastAsia"/>
          <w:lang w:eastAsia="ko-KR"/>
        </w:rPr>
        <w:t>소스코드를 확인할 수 있는 G</w:t>
      </w:r>
      <w:r>
        <w:rPr>
          <w:rFonts w:ascii="HY그래픽M" w:eastAsia="HY그래픽M"/>
          <w:lang w:eastAsia="ko-KR"/>
        </w:rPr>
        <w:t xml:space="preserve">itHub </w:t>
      </w:r>
      <w:proofErr w:type="gramStart"/>
      <w:r>
        <w:rPr>
          <w:rFonts w:ascii="HY그래픽M" w:eastAsia="HY그래픽M" w:hint="eastAsia"/>
          <w:lang w:eastAsia="ko-KR"/>
        </w:rPr>
        <w:t>링크 입니다</w:t>
      </w:r>
      <w:proofErr w:type="gramEnd"/>
      <w:r>
        <w:rPr>
          <w:rFonts w:ascii="HY그래픽M" w:eastAsia="HY그래픽M" w:hint="eastAsia"/>
          <w:lang w:eastAsia="ko-KR"/>
        </w:rPr>
        <w:t>.</w:t>
      </w:r>
    </w:p>
    <w:p w14:paraId="5F1E5F97" w14:textId="4E5CC2B9" w:rsidR="00800256" w:rsidRPr="00800256" w:rsidRDefault="00800256">
      <w:pPr>
        <w:rPr>
          <w:rFonts w:ascii="HY그래픽M" w:eastAsia="HY그래픽M"/>
          <w:lang w:eastAsia="ko-KR"/>
        </w:rPr>
      </w:pPr>
      <w:hyperlink r:id="rId6" w:history="1">
        <w:r w:rsidRPr="00800256">
          <w:rPr>
            <w:rStyle w:val="aff1"/>
            <w:rFonts w:ascii="HY그래픽M" w:eastAsia="HY그래픽M"/>
            <w:lang w:eastAsia="ko-KR"/>
          </w:rPr>
          <w:t>https://github.com/Seojaekyun/shopProject.git</w:t>
        </w:r>
      </w:hyperlink>
    </w:p>
    <w:sectPr w:rsidR="00800256" w:rsidRPr="008002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88B"/>
    <w:rsid w:val="00034616"/>
    <w:rsid w:val="0006063C"/>
    <w:rsid w:val="0015074B"/>
    <w:rsid w:val="0029639D"/>
    <w:rsid w:val="00326F90"/>
    <w:rsid w:val="00800256"/>
    <w:rsid w:val="008B5628"/>
    <w:rsid w:val="00A16E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84B7E"/>
  <w14:defaultImageDpi w14:val="300"/>
  <w15:docId w15:val="{BAA0FBAF-47FE-4329-9CED-6D5B63AC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800256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800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ojaekyun/shop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재균 서</cp:lastModifiedBy>
  <cp:revision>3</cp:revision>
  <dcterms:created xsi:type="dcterms:W3CDTF">2024-08-29T15:18:00Z</dcterms:created>
  <dcterms:modified xsi:type="dcterms:W3CDTF">2024-08-29T15:21:00Z</dcterms:modified>
  <cp:category/>
</cp:coreProperties>
</file>