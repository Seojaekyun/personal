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2473" w14:textId="21B1B34D" w:rsidR="004925CD" w:rsidRDefault="001F31D8">
      <w:pPr>
        <w:pStyle w:val="a8"/>
        <w:rPr>
          <w:lang w:eastAsia="ko-KR"/>
        </w:rPr>
      </w:pPr>
      <w:r>
        <w:rPr>
          <w:lang w:eastAsia="ko-KR"/>
        </w:rPr>
        <w:t>Portfolio</w:t>
      </w:r>
      <w:r w:rsidR="00B00A23">
        <w:rPr>
          <w:lang w:eastAsia="ko-KR"/>
        </w:rPr>
        <w:t xml:space="preserve"> _</w:t>
      </w:r>
      <w:r w:rsidR="00B00A23">
        <w:rPr>
          <w:rFonts w:ascii="맑은 고딕" w:eastAsia="맑은 고딕" w:hAnsi="맑은 고딕" w:cs="맑은 고딕" w:hint="eastAsia"/>
          <w:lang w:eastAsia="ko-KR"/>
        </w:rPr>
        <w:t>D</w:t>
      </w:r>
      <w:r w:rsidR="00B00A23">
        <w:rPr>
          <w:rFonts w:ascii="맑은 고딕" w:eastAsia="맑은 고딕" w:hAnsi="맑은 고딕" w:cs="맑은 고딕"/>
          <w:lang w:eastAsia="ko-KR"/>
        </w:rPr>
        <w:t>iary</w:t>
      </w:r>
    </w:p>
    <w:p w14:paraId="4B735FCD" w14:textId="219F3A90" w:rsidR="004925CD" w:rsidRDefault="00566EFE">
      <w:pPr>
        <w:pStyle w:val="1"/>
        <w:rPr>
          <w:lang w:eastAsia="ko-KR"/>
        </w:rPr>
      </w:pPr>
      <w:r>
        <w:rPr>
          <w:lang w:eastAsia="ko-KR"/>
        </w:rPr>
        <w:t>1</w:t>
      </w:r>
      <w:r w:rsidR="001F31D8">
        <w:rPr>
          <w:lang w:eastAsia="ko-KR"/>
        </w:rPr>
        <w:t>. Diary</w:t>
      </w:r>
    </w:p>
    <w:p w14:paraId="242F0774" w14:textId="77777777" w:rsidR="004925CD" w:rsidRDefault="001F31D8">
      <w:pPr>
        <w:pStyle w:val="21"/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3B3DA7A9" w14:textId="4E410767" w:rsidR="004925CD" w:rsidRDefault="001F31D8">
      <w:pPr>
        <w:rPr>
          <w:lang w:eastAsia="ko-KR"/>
        </w:rPr>
      </w:pPr>
      <w:r>
        <w:rPr>
          <w:lang w:eastAsia="ko-KR"/>
        </w:rPr>
        <w:t xml:space="preserve">Diary </w:t>
      </w:r>
      <w:r w:rsidR="00B320EC">
        <w:rPr>
          <w:rFonts w:eastAsia="맑은 고딕" w:hint="eastAsia"/>
          <w:lang w:eastAsia="ko-KR"/>
        </w:rPr>
        <w:t xml:space="preserve"> </w:t>
      </w:r>
      <w:r w:rsidR="00B320EC">
        <w:rPr>
          <w:rFonts w:eastAsia="맑은 고딕" w:hint="eastAsia"/>
          <w:lang w:eastAsia="ko-KR"/>
        </w:rPr>
        <w:t>프로젝트는</w:t>
      </w:r>
      <w:r>
        <w:rPr>
          <w:lang w:eastAsia="ko-KR"/>
        </w:rPr>
        <w:t xml:space="preserve"> </w:t>
      </w:r>
      <w:r>
        <w:rPr>
          <w:lang w:eastAsia="ko-KR"/>
        </w:rPr>
        <w:t>사용자들이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일기를</w:t>
      </w:r>
      <w:r>
        <w:rPr>
          <w:lang w:eastAsia="ko-KR"/>
        </w:rPr>
        <w:t xml:space="preserve"> </w:t>
      </w:r>
      <w:r>
        <w:rPr>
          <w:lang w:eastAsia="ko-KR"/>
        </w:rPr>
        <w:t>작성하고</w:t>
      </w:r>
      <w:r>
        <w:rPr>
          <w:lang w:eastAsia="ko-KR"/>
        </w:rPr>
        <w:t xml:space="preserve"> </w:t>
      </w:r>
      <w:r>
        <w:rPr>
          <w:lang w:eastAsia="ko-KR"/>
        </w:rPr>
        <w:t>공유할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게시판</w:t>
      </w:r>
      <w:r>
        <w:rPr>
          <w:lang w:eastAsia="ko-KR"/>
        </w:rPr>
        <w:t xml:space="preserve"> </w:t>
      </w:r>
      <w:r>
        <w:rPr>
          <w:lang w:eastAsia="ko-KR"/>
        </w:rPr>
        <w:t>형식의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애플리케이션입니다</w:t>
      </w:r>
      <w:r>
        <w:rPr>
          <w:lang w:eastAsia="ko-KR"/>
        </w:rPr>
        <w:t xml:space="preserve">.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게시글과</w:t>
      </w:r>
      <w:r>
        <w:rPr>
          <w:lang w:eastAsia="ko-KR"/>
        </w:rPr>
        <w:t xml:space="preserve"> </w:t>
      </w:r>
      <w:r>
        <w:rPr>
          <w:lang w:eastAsia="ko-KR"/>
        </w:rPr>
        <w:t>댓글을</w:t>
      </w:r>
      <w:r>
        <w:rPr>
          <w:lang w:eastAsia="ko-KR"/>
        </w:rPr>
        <w:t xml:space="preserve"> </w:t>
      </w:r>
      <w:r>
        <w:rPr>
          <w:lang w:eastAsia="ko-KR"/>
        </w:rPr>
        <w:t>작성하고</w:t>
      </w:r>
      <w:r>
        <w:rPr>
          <w:lang w:eastAsia="ko-KR"/>
        </w:rPr>
        <w:t xml:space="preserve">,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게시물을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삭제할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4755D2EA" w14:textId="77777777" w:rsidR="004925CD" w:rsidRDefault="001F31D8">
      <w:pPr>
        <w:pStyle w:val="21"/>
      </w:pPr>
      <w:r>
        <w:t>주요</w:t>
      </w:r>
      <w:r>
        <w:t xml:space="preserve"> </w:t>
      </w:r>
      <w:r>
        <w:t>기능</w:t>
      </w:r>
    </w:p>
    <w:p w14:paraId="428930A7" w14:textId="77777777" w:rsidR="004925CD" w:rsidRDefault="001F31D8">
      <w:r>
        <w:t xml:space="preserve">- </w:t>
      </w:r>
      <w:r>
        <w:t>사용자</w:t>
      </w:r>
      <w:r>
        <w:t xml:space="preserve"> </w:t>
      </w:r>
      <w:r>
        <w:t>인증</w:t>
      </w:r>
      <w:r>
        <w:t>:</w:t>
      </w:r>
    </w:p>
    <w:p w14:paraId="241C41C0" w14:textId="77777777" w:rsidR="004925CD" w:rsidRDefault="001F31D8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로그인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회원가입을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B131660" w14:textId="77777777" w:rsidR="004925CD" w:rsidRDefault="001F31D8">
      <w:r>
        <w:t xml:space="preserve">- </w:t>
      </w:r>
      <w:r>
        <w:t>게시판</w:t>
      </w:r>
      <w:r>
        <w:t xml:space="preserve"> </w:t>
      </w:r>
      <w:r>
        <w:t>기능</w:t>
      </w:r>
      <w:r>
        <w:t>:</w:t>
      </w:r>
    </w:p>
    <w:p w14:paraId="564E407C" w14:textId="77777777" w:rsidR="004925CD" w:rsidRDefault="001F31D8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게시글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, </w:t>
      </w:r>
      <w:r>
        <w:rPr>
          <w:lang w:eastAsia="ko-KR"/>
        </w:rPr>
        <w:t>수정</w:t>
      </w:r>
      <w:r>
        <w:rPr>
          <w:lang w:eastAsia="ko-KR"/>
        </w:rPr>
        <w:t xml:space="preserve">, </w:t>
      </w:r>
      <w:r>
        <w:rPr>
          <w:lang w:eastAsia="ko-KR"/>
        </w:rPr>
        <w:t>삭제</w:t>
      </w:r>
      <w:r>
        <w:rPr>
          <w:lang w:eastAsia="ko-KR"/>
        </w:rPr>
        <w:t xml:space="preserve">: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일기</w:t>
      </w:r>
      <w:r>
        <w:rPr>
          <w:lang w:eastAsia="ko-KR"/>
        </w:rPr>
        <w:t xml:space="preserve"> </w:t>
      </w:r>
      <w:r>
        <w:rPr>
          <w:lang w:eastAsia="ko-KR"/>
        </w:rPr>
        <w:t>형식의</w:t>
      </w:r>
      <w:r>
        <w:rPr>
          <w:lang w:eastAsia="ko-KR"/>
        </w:rPr>
        <w:t xml:space="preserve"> </w:t>
      </w:r>
      <w:r>
        <w:rPr>
          <w:lang w:eastAsia="ko-KR"/>
        </w:rPr>
        <w:t>게시글을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, </w:t>
      </w:r>
      <w:r>
        <w:rPr>
          <w:lang w:eastAsia="ko-KR"/>
        </w:rPr>
        <w:t>수정</w:t>
      </w:r>
      <w:r>
        <w:rPr>
          <w:lang w:eastAsia="ko-KR"/>
        </w:rPr>
        <w:t xml:space="preserve">, </w:t>
      </w:r>
      <w:r>
        <w:rPr>
          <w:lang w:eastAsia="ko-KR"/>
        </w:rPr>
        <w:t>삭제할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30CA633" w14:textId="77777777" w:rsidR="004925CD" w:rsidRDefault="001F31D8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댓글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게시글에</w:t>
      </w:r>
      <w:r>
        <w:rPr>
          <w:lang w:eastAsia="ko-KR"/>
        </w:rPr>
        <w:t xml:space="preserve"> </w:t>
      </w:r>
      <w:r>
        <w:rPr>
          <w:lang w:eastAsia="ko-KR"/>
        </w:rPr>
        <w:t>댓글을</w:t>
      </w:r>
      <w:r>
        <w:rPr>
          <w:lang w:eastAsia="ko-KR"/>
        </w:rPr>
        <w:t xml:space="preserve"> </w:t>
      </w:r>
      <w:r>
        <w:rPr>
          <w:lang w:eastAsia="ko-KR"/>
        </w:rPr>
        <w:t>작성하고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댓글을</w:t>
      </w:r>
      <w:r>
        <w:rPr>
          <w:lang w:eastAsia="ko-KR"/>
        </w:rPr>
        <w:t xml:space="preserve"> </w:t>
      </w:r>
      <w:r>
        <w:rPr>
          <w:lang w:eastAsia="ko-KR"/>
        </w:rPr>
        <w:t>조회할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7509B23" w14:textId="77777777" w:rsidR="004925CD" w:rsidRDefault="001F31D8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업로드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>:</w:t>
      </w:r>
    </w:p>
    <w:p w14:paraId="1A5C78CA" w14:textId="77777777" w:rsidR="004925CD" w:rsidRDefault="001F31D8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사용자들은</w:t>
      </w:r>
      <w:r>
        <w:rPr>
          <w:lang w:eastAsia="ko-KR"/>
        </w:rPr>
        <w:t xml:space="preserve"> </w:t>
      </w:r>
      <w:r>
        <w:rPr>
          <w:lang w:eastAsia="ko-KR"/>
        </w:rPr>
        <w:t>게시글과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업로드하고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다운로드할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892A683" w14:textId="77777777" w:rsidR="004925CD" w:rsidRDefault="001F31D8">
      <w:pPr>
        <w:pStyle w:val="21"/>
      </w:pPr>
      <w:r>
        <w:t>기술</w:t>
      </w:r>
      <w:r>
        <w:t xml:space="preserve"> </w:t>
      </w:r>
      <w:r>
        <w:t>스택</w:t>
      </w:r>
    </w:p>
    <w:p w14:paraId="5D0AD438" w14:textId="77777777" w:rsidR="004925CD" w:rsidRDefault="001F31D8">
      <w:r>
        <w:t xml:space="preserve">- </w:t>
      </w:r>
      <w:r>
        <w:t>백엔드</w:t>
      </w:r>
      <w:r>
        <w:t>: Java, Spring Framework (MVC), MyBatis</w:t>
      </w:r>
    </w:p>
    <w:p w14:paraId="037C4004" w14:textId="77777777" w:rsidR="004925CD" w:rsidRDefault="001F31D8">
      <w:r>
        <w:t xml:space="preserve">- </w:t>
      </w:r>
      <w:r>
        <w:t>프론트엔드</w:t>
      </w:r>
      <w:r>
        <w:t>: JSP, HTML, CSS, JavaScript</w:t>
      </w:r>
    </w:p>
    <w:p w14:paraId="50B07A7F" w14:textId="77777777" w:rsidR="004925CD" w:rsidRDefault="001F31D8">
      <w:r>
        <w:t xml:space="preserve">- </w:t>
      </w:r>
      <w:r>
        <w:t>데이터베이스</w:t>
      </w:r>
      <w:r>
        <w:t>: MySQL</w:t>
      </w:r>
    </w:p>
    <w:p w14:paraId="1D5837F3" w14:textId="77777777" w:rsidR="004925CD" w:rsidRDefault="001F31D8">
      <w:r>
        <w:lastRenderedPageBreak/>
        <w:t xml:space="preserve">- </w:t>
      </w:r>
      <w:r>
        <w:t>빌드</w:t>
      </w:r>
      <w:r>
        <w:t xml:space="preserve"> </w:t>
      </w:r>
      <w:r>
        <w:t>도구</w:t>
      </w:r>
      <w:r>
        <w:t>: Maven</w:t>
      </w:r>
    </w:p>
    <w:p w14:paraId="5C6728A3" w14:textId="77777777" w:rsidR="004925CD" w:rsidRDefault="001F31D8">
      <w:r>
        <w:t xml:space="preserve">- </w:t>
      </w:r>
      <w:r>
        <w:t>버전</w:t>
      </w:r>
      <w:r>
        <w:t xml:space="preserve"> </w:t>
      </w:r>
      <w:r>
        <w:t>관리</w:t>
      </w:r>
      <w:r>
        <w:t>: Git</w:t>
      </w:r>
    </w:p>
    <w:p w14:paraId="7C8EDA5D" w14:textId="77777777" w:rsidR="004925CD" w:rsidRDefault="001F31D8">
      <w:pPr>
        <w:pStyle w:val="21"/>
        <w:rPr>
          <w:lang w:eastAsia="ko-KR"/>
        </w:rPr>
      </w:pP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기여도</w:t>
      </w:r>
    </w:p>
    <w:p w14:paraId="0F5C2A3C" w14:textId="77777777" w:rsidR="004925CD" w:rsidRDefault="001F31D8">
      <w:pPr>
        <w:rPr>
          <w:lang w:eastAsia="ko-KR"/>
        </w:rPr>
      </w:pPr>
      <w:r>
        <w:rPr>
          <w:lang w:eastAsia="ko-KR"/>
        </w:rPr>
        <w:t xml:space="preserve">- Controller, Service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: </w:t>
      </w:r>
      <w:r>
        <w:rPr>
          <w:lang w:eastAsia="ko-KR"/>
        </w:rPr>
        <w:t>게시판</w:t>
      </w:r>
      <w:r>
        <w:rPr>
          <w:lang w:eastAsia="ko-KR"/>
        </w:rPr>
        <w:t xml:space="preserve"> CRUD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컨트롤러와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로직을</w:t>
      </w:r>
      <w:r>
        <w:rPr>
          <w:lang w:eastAsia="ko-KR"/>
        </w:rPr>
        <w:t xml:space="preserve"> </w:t>
      </w:r>
      <w:r>
        <w:rPr>
          <w:lang w:eastAsia="ko-KR"/>
        </w:rPr>
        <w:t>설계하고</w:t>
      </w:r>
      <w:r>
        <w:rPr>
          <w:lang w:eastAsia="ko-KR"/>
        </w:rPr>
        <w:t xml:space="preserve"> </w:t>
      </w:r>
      <w:r>
        <w:rPr>
          <w:lang w:eastAsia="ko-KR"/>
        </w:rPr>
        <w:t>구현했습니다</w:t>
      </w:r>
      <w:r>
        <w:rPr>
          <w:lang w:eastAsia="ko-KR"/>
        </w:rPr>
        <w:t xml:space="preserve"> (MyController).</w:t>
      </w:r>
    </w:p>
    <w:p w14:paraId="5DCCEA6E" w14:textId="77777777" w:rsidR="004925CD" w:rsidRDefault="001F31D8">
      <w:pPr>
        <w:rPr>
          <w:lang w:eastAsia="ko-KR"/>
        </w:rPr>
      </w:pPr>
      <w:r>
        <w:rPr>
          <w:lang w:eastAsia="ko-KR"/>
        </w:rPr>
        <w:t xml:space="preserve">- JSP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: </w:t>
      </w:r>
      <w:r>
        <w:rPr>
          <w:lang w:eastAsia="ko-KR"/>
        </w:rPr>
        <w:t>로그인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 xml:space="preserve"> (login.jsp), </w:t>
      </w:r>
      <w:r>
        <w:rPr>
          <w:lang w:eastAsia="ko-KR"/>
        </w:rPr>
        <w:t>게시글</w:t>
      </w:r>
      <w:r>
        <w:rPr>
          <w:lang w:eastAsia="ko-KR"/>
        </w:rPr>
        <w:t xml:space="preserve"> </w:t>
      </w:r>
      <w:r>
        <w:rPr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 xml:space="preserve"> (list.jsp), </w:t>
      </w:r>
      <w:r>
        <w:rPr>
          <w:lang w:eastAsia="ko-KR"/>
        </w:rPr>
        <w:t>게시글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 xml:space="preserve"> (write.jsp)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구현했습니다</w:t>
      </w:r>
      <w:r>
        <w:rPr>
          <w:lang w:eastAsia="ko-KR"/>
        </w:rPr>
        <w:t>.</w:t>
      </w:r>
    </w:p>
    <w:p w14:paraId="194A655D" w14:textId="77777777" w:rsidR="004925CD" w:rsidRDefault="001F31D8">
      <w:pPr>
        <w:rPr>
          <w:lang w:eastAsia="ko-KR"/>
        </w:rPr>
      </w:pPr>
      <w:r>
        <w:rPr>
          <w:lang w:eastAsia="ko-KR"/>
        </w:rPr>
        <w:t xml:space="preserve">- DTO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: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(DTO)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클라이언트와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전달을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처리했습니다</w:t>
      </w:r>
      <w:r>
        <w:rPr>
          <w:lang w:eastAsia="ko-KR"/>
        </w:rPr>
        <w:t xml:space="preserve"> (BoardDto, DatDto).</w:t>
      </w:r>
    </w:p>
    <w:p w14:paraId="561F6DBC" w14:textId="77777777" w:rsidR="004925CD" w:rsidRDefault="001F31D8">
      <w:pPr>
        <w:pStyle w:val="21"/>
        <w:rPr>
          <w:lang w:eastAsia="ko-KR"/>
        </w:rPr>
      </w:pP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해결</w:t>
      </w:r>
      <w:r>
        <w:rPr>
          <w:lang w:eastAsia="ko-KR"/>
        </w:rPr>
        <w:t xml:space="preserve"> </w:t>
      </w:r>
      <w:r>
        <w:rPr>
          <w:lang w:eastAsia="ko-KR"/>
        </w:rPr>
        <w:t>경험</w:t>
      </w:r>
    </w:p>
    <w:p w14:paraId="0EC1B40B" w14:textId="77777777" w:rsidR="004925CD" w:rsidRDefault="001F31D8">
      <w:pPr>
        <w:rPr>
          <w:lang w:eastAsia="ko-KR"/>
        </w:rPr>
      </w:pPr>
      <w:r>
        <w:rPr>
          <w:lang w:eastAsia="ko-KR"/>
        </w:rPr>
        <w:t>문제</w:t>
      </w:r>
      <w:r>
        <w:rPr>
          <w:lang w:eastAsia="ko-KR"/>
        </w:rPr>
        <w:t xml:space="preserve">: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인증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문제로</w:t>
      </w:r>
      <w:r>
        <w:rPr>
          <w:lang w:eastAsia="ko-KR"/>
        </w:rPr>
        <w:t xml:space="preserve"> </w:t>
      </w:r>
      <w:r>
        <w:rPr>
          <w:lang w:eastAsia="ko-KR"/>
        </w:rPr>
        <w:t>로그인이</w:t>
      </w:r>
      <w:r>
        <w:rPr>
          <w:lang w:eastAsia="ko-KR"/>
        </w:rPr>
        <w:t xml:space="preserve"> </w:t>
      </w:r>
      <w:r>
        <w:rPr>
          <w:lang w:eastAsia="ko-KR"/>
        </w:rPr>
        <w:t>정상적으로</w:t>
      </w:r>
      <w:r>
        <w:rPr>
          <w:lang w:eastAsia="ko-KR"/>
        </w:rPr>
        <w:t xml:space="preserve"> </w:t>
      </w:r>
      <w:r>
        <w:rPr>
          <w:lang w:eastAsia="ko-KR"/>
        </w:rPr>
        <w:t>작동하지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발생했습니다</w:t>
      </w:r>
      <w:r>
        <w:rPr>
          <w:lang w:eastAsia="ko-KR"/>
        </w:rPr>
        <w:t>.</w:t>
      </w:r>
    </w:p>
    <w:p w14:paraId="3824CF4E" w14:textId="77777777" w:rsidR="004925CD" w:rsidRDefault="001F31D8">
      <w:pPr>
        <w:rPr>
          <w:lang w:eastAsia="ko-KR"/>
        </w:rPr>
      </w:pPr>
      <w:r>
        <w:rPr>
          <w:lang w:eastAsia="ko-KR"/>
        </w:rPr>
        <w:t>해결</w:t>
      </w:r>
      <w:r>
        <w:rPr>
          <w:lang w:eastAsia="ko-KR"/>
        </w:rPr>
        <w:t>: Spring Security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통합하여</w:t>
      </w:r>
      <w:r>
        <w:rPr>
          <w:lang w:eastAsia="ko-KR"/>
        </w:rPr>
        <w:t xml:space="preserve"> </w:t>
      </w:r>
      <w:r>
        <w:rPr>
          <w:lang w:eastAsia="ko-KR"/>
        </w:rPr>
        <w:t>인증과</w:t>
      </w:r>
      <w:r>
        <w:rPr>
          <w:lang w:eastAsia="ko-KR"/>
        </w:rPr>
        <w:t xml:space="preserve"> </w:t>
      </w:r>
      <w:r>
        <w:rPr>
          <w:lang w:eastAsia="ko-KR"/>
        </w:rPr>
        <w:t>권한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lang w:eastAsia="ko-KR"/>
        </w:rPr>
        <w:t>개선하고</w:t>
      </w:r>
      <w:r>
        <w:rPr>
          <w:lang w:eastAsia="ko-KR"/>
        </w:rPr>
        <w:t xml:space="preserve">, </w:t>
      </w:r>
      <w:r>
        <w:rPr>
          <w:lang w:eastAsia="ko-KR"/>
        </w:rPr>
        <w:t>세션의</w:t>
      </w:r>
      <w:r>
        <w:rPr>
          <w:lang w:eastAsia="ko-KR"/>
        </w:rPr>
        <w:t xml:space="preserve"> </w:t>
      </w:r>
      <w:r>
        <w:rPr>
          <w:lang w:eastAsia="ko-KR"/>
        </w:rPr>
        <w:t>유효성을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로직을</w:t>
      </w:r>
      <w:r>
        <w:rPr>
          <w:lang w:eastAsia="ko-KR"/>
        </w:rPr>
        <w:t xml:space="preserve"> </w:t>
      </w:r>
      <w:r>
        <w:rPr>
          <w:lang w:eastAsia="ko-KR"/>
        </w:rPr>
        <w:t>추가했습니다</w:t>
      </w:r>
      <w:r>
        <w:rPr>
          <w:lang w:eastAsia="ko-KR"/>
        </w:rPr>
        <w:t>.</w:t>
      </w:r>
    </w:p>
    <w:p w14:paraId="7731BDD9" w14:textId="77777777" w:rsidR="004925CD" w:rsidRDefault="001F31D8">
      <w:pPr>
        <w:pStyle w:val="21"/>
      </w:pPr>
      <w:r>
        <w:t>코드</w:t>
      </w:r>
      <w:r>
        <w:t xml:space="preserve"> </w:t>
      </w:r>
      <w:r>
        <w:t>예시</w:t>
      </w:r>
    </w:p>
    <w:p w14:paraId="4A4D17DB" w14:textId="60EE4C10" w:rsidR="004925CD" w:rsidRDefault="001F31D8">
      <w:r>
        <w:br/>
        <w:t>@Controller</w:t>
      </w:r>
      <w:r>
        <w:br/>
        <w:t>public class MyController {</w:t>
      </w:r>
      <w:r>
        <w:br/>
      </w:r>
      <w:r>
        <w:br/>
        <w:t xml:space="preserve">    @Autowired</w:t>
      </w:r>
      <w:r>
        <w:br/>
        <w:t xml:space="preserve">    private BoardService boardService;</w:t>
      </w:r>
      <w:r>
        <w:br/>
      </w:r>
      <w:r>
        <w:br/>
        <w:t xml:space="preserve">    @GetMapping("/list")</w:t>
      </w:r>
      <w:r>
        <w:br/>
        <w:t xml:space="preserve">    public String list(Model model) {</w:t>
      </w:r>
      <w:r>
        <w:br/>
        <w:t xml:space="preserve">        model.addAttribute("posts", boardService.getAllPosts());</w:t>
      </w:r>
      <w:r>
        <w:br/>
        <w:t xml:space="preserve">        return "list";</w:t>
      </w:r>
      <w:r>
        <w:br/>
        <w:t xml:space="preserve">    }</w:t>
      </w:r>
      <w:r>
        <w:br/>
      </w:r>
      <w:r>
        <w:br/>
        <w:t xml:space="preserve">    @PostMapping("/write")</w:t>
      </w:r>
      <w:r>
        <w:br/>
        <w:t xml:space="preserve">    public String write(BoardDto boardDto) {</w:t>
      </w:r>
      <w:r>
        <w:br/>
        <w:t xml:space="preserve">        boardService.savePost(boardDto);</w:t>
      </w:r>
      <w:r>
        <w:br/>
      </w:r>
      <w:r>
        <w:lastRenderedPageBreak/>
        <w:t xml:space="preserve">        return "redirect:/list";</w:t>
      </w:r>
      <w:r>
        <w:br/>
        <w:t xml:space="preserve">    }</w:t>
      </w:r>
      <w:r>
        <w:br/>
        <w:t>}</w:t>
      </w:r>
      <w:r>
        <w:br/>
      </w:r>
    </w:p>
    <w:p w14:paraId="30B86A4E" w14:textId="77777777" w:rsidR="00B320EC" w:rsidRDefault="00B320EC" w:rsidP="00B320EC">
      <w:pPr>
        <w:pStyle w:val="2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참고</w:t>
      </w:r>
    </w:p>
    <w:p w14:paraId="2DD2EFEE" w14:textId="77777777" w:rsidR="00B320EC" w:rsidRDefault="00B320EC" w:rsidP="00B320E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GitHub URL</w:t>
      </w:r>
    </w:p>
    <w:p w14:paraId="30E8F2BB" w14:textId="7C35BCC7" w:rsidR="00B320EC" w:rsidRDefault="00B320EC">
      <w:hyperlink r:id="rId8" w:history="1">
        <w:r w:rsidRPr="00B320EC">
          <w:rPr>
            <w:rStyle w:val="aff1"/>
          </w:rPr>
          <w:t>https://github.com/Seojaekyun/personal/tree/4be09f0c5e6e4b52901823bce7fb7e409d07391d/diaryboard</w:t>
        </w:r>
      </w:hyperlink>
    </w:p>
    <w:sectPr w:rsidR="00B320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CC6E" w14:textId="77777777" w:rsidR="000D0E35" w:rsidRDefault="000D0E35" w:rsidP="00566EFE">
      <w:pPr>
        <w:spacing w:after="0" w:line="240" w:lineRule="auto"/>
      </w:pPr>
      <w:r>
        <w:separator/>
      </w:r>
    </w:p>
  </w:endnote>
  <w:endnote w:type="continuationSeparator" w:id="0">
    <w:p w14:paraId="0444ED22" w14:textId="77777777" w:rsidR="000D0E35" w:rsidRDefault="000D0E35" w:rsidP="0056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CD23" w14:textId="77777777" w:rsidR="000D0E35" w:rsidRDefault="000D0E35" w:rsidP="00566EFE">
      <w:pPr>
        <w:spacing w:after="0" w:line="240" w:lineRule="auto"/>
      </w:pPr>
      <w:r>
        <w:separator/>
      </w:r>
    </w:p>
  </w:footnote>
  <w:footnote w:type="continuationSeparator" w:id="0">
    <w:p w14:paraId="3597A830" w14:textId="77777777" w:rsidR="000D0E35" w:rsidRDefault="000D0E35" w:rsidP="00566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E35"/>
    <w:rsid w:val="0015074B"/>
    <w:rsid w:val="001F31D8"/>
    <w:rsid w:val="0029639D"/>
    <w:rsid w:val="00326F90"/>
    <w:rsid w:val="004925CD"/>
    <w:rsid w:val="00566EFE"/>
    <w:rsid w:val="00AA1D8D"/>
    <w:rsid w:val="00B00A23"/>
    <w:rsid w:val="00B320EC"/>
    <w:rsid w:val="00B47730"/>
    <w:rsid w:val="00B86F2D"/>
    <w:rsid w:val="00CB0664"/>
    <w:rsid w:val="00D802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B9C72D"/>
  <w14:defaultImageDpi w14:val="300"/>
  <w15:docId w15:val="{23FE5733-02A8-48FB-A90C-70A3CD67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B320EC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B3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ojaekyun/personal/tree/4be09f0c5e6e4b52901823bce7fb7e409d07391d/diarybo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재균 서</cp:lastModifiedBy>
  <cp:revision>5</cp:revision>
  <dcterms:created xsi:type="dcterms:W3CDTF">2024-09-04T13:04:00Z</dcterms:created>
  <dcterms:modified xsi:type="dcterms:W3CDTF">2024-09-04T13:15:00Z</dcterms:modified>
  <cp:category/>
</cp:coreProperties>
</file>